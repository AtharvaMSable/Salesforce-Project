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8731" w14:textId="5BC6CB3A" w:rsidR="006F2A16" w:rsidRPr="00486439" w:rsidRDefault="00486439" w:rsidP="00486439">
      <w:pPr>
        <w:rPr>
          <w:rFonts w:ascii="Times New Roman" w:hAnsi="Times New Roman" w:cs="Times New Roman"/>
          <w:color w:val="548DD4" w:themeColor="text2" w:themeTint="99"/>
          <w:sz w:val="44"/>
          <w:szCs w:val="44"/>
          <w:lang w:val="en-IN" w:eastAsia="en-IN"/>
        </w:rPr>
      </w:pPr>
      <w:r w:rsidRPr="00486439">
        <w:rPr>
          <w:rFonts w:ascii="Times New Roman" w:hAnsi="Times New Roman" w:cs="Times New Roman"/>
          <w:color w:val="548DD4" w:themeColor="text2" w:themeTint="99"/>
          <w:sz w:val="44"/>
          <w:szCs w:val="44"/>
          <w:lang w:val="en-IN" w:eastAsia="en-IN"/>
        </w:rPr>
        <w:t>Smart Hospital Appointment CRM Project</w:t>
      </w:r>
      <w:r>
        <w:rPr>
          <w:rFonts w:ascii="Times New Roman" w:hAnsi="Times New Roman" w:cs="Times New Roman"/>
          <w:color w:val="548DD4" w:themeColor="text2" w:themeTint="99"/>
          <w:sz w:val="44"/>
          <w:szCs w:val="4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br/>
      </w:r>
      <w:r w:rsidR="006F2A16" w:rsidRPr="006F2A1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IN" w:eastAsia="en-IN"/>
        </w:rPr>
        <w:t>Salesforce Project Implementation Phases with Concepts (Admin + Developer)</w:t>
      </w:r>
    </w:p>
    <w:p w14:paraId="59B837B1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1891C97">
          <v:rect id="_x0000_i2634" style="width:0;height:1.5pt" o:hralign="center" o:hrstd="t" o:hr="t" fillcolor="#a0a0a0" stroked="f"/>
        </w:pict>
      </w:r>
    </w:p>
    <w:p w14:paraId="0B3D79CA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1: Problem Understanding &amp; Industry Analysis</w:t>
      </w:r>
    </w:p>
    <w:p w14:paraId="5075F0DB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 scope, success metrics, constraints and stakeholder needs.</w:t>
      </w:r>
    </w:p>
    <w:p w14:paraId="57A5DD6B" w14:textId="77777777" w:rsidR="006F2A16" w:rsidRPr="006F2A16" w:rsidRDefault="006F2A16" w:rsidP="006F2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Requirement Gathering (deliverables):</w:t>
      </w:r>
    </w:p>
    <w:p w14:paraId="112C463D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Functional: Track Doctors, Patients, Appointments, Prescriptions, Bills; prevent overlapping appointments; appointment notifications; automated approval for high-value surgeries; reports/dashboards.</w:t>
      </w:r>
    </w:p>
    <w:p w14:paraId="6A8F4901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Non-functional: Response time SLAs for booking, data retention policy, audit logging, HIPAA-like considerations for PII.</w:t>
      </w:r>
    </w:p>
    <w:p w14:paraId="15F0AA12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Acceptance criteria: e.g., “No double-booking for same Doctor in same timeslot”, “Surgery costing &gt; ₹50,000 routes to manager approval”.</w:t>
      </w:r>
    </w:p>
    <w:p w14:paraId="4CB92DEF" w14:textId="77777777" w:rsidR="006F2A16" w:rsidRPr="006F2A16" w:rsidRDefault="006F2A16" w:rsidP="006F2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Stakeholder Analysis (roles &amp; expectations):</w:t>
      </w:r>
    </w:p>
    <w:p w14:paraId="772408E8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Admin — org config, users, security.</w:t>
      </w:r>
    </w:p>
    <w:p w14:paraId="3C769961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Receptionist — create/manage appointments, patient check-in.</w:t>
      </w:r>
    </w:p>
    <w:p w14:paraId="2CE6E3B3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 — view schedule, update prescriptions.</w:t>
      </w:r>
    </w:p>
    <w:p w14:paraId="30BA0C1E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Manager — approve surgeries, review KPIs.</w:t>
      </w:r>
    </w:p>
    <w:p w14:paraId="6C6F9650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 — self-booking, view prescriptions, pay bills.</w:t>
      </w:r>
    </w:p>
    <w:p w14:paraId="0FE67CD7" w14:textId="77777777" w:rsidR="006F2A16" w:rsidRPr="006F2A16" w:rsidRDefault="006F2A16" w:rsidP="006F2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Business Process Mapping (visual + text):</w:t>
      </w:r>
    </w:p>
    <w:p w14:paraId="18500EA9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Map flows with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swimlanes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Patient → Reception → System checks → (Approval?) → Notifications → Service → Billing → Follow-up.</w:t>
      </w:r>
    </w:p>
    <w:p w14:paraId="524F38F8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exceptions: emergency walk-ins, reschedules, cancellations, no-shows.</w:t>
      </w:r>
    </w:p>
    <w:p w14:paraId="44495830" w14:textId="77777777" w:rsidR="006F2A16" w:rsidRPr="006F2A16" w:rsidRDefault="006F2A16" w:rsidP="006F2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Industry-specific Use Cases &amp; Constraints:</w:t>
      </w:r>
    </w:p>
    <w:p w14:paraId="4CC8F7F6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Emergency slots, follow-up scheduling rules (e.g., follow-up within X days), blocked slots for surgeries, pre-op approval, insurance pre-authorization.</w:t>
      </w:r>
    </w:p>
    <w:p w14:paraId="54DD7FFE" w14:textId="77777777" w:rsidR="006F2A16" w:rsidRPr="006F2A16" w:rsidRDefault="006F2A16" w:rsidP="006F2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AppExchange Exploration:</w:t>
      </w:r>
    </w:p>
    <w:p w14:paraId="50841521" w14:textId="77777777" w:rsidR="006F2A16" w:rsidRPr="006F2A16" w:rsidRDefault="006F2A16" w:rsidP="006F2A1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 hospital scheduling / healthcare CRM packages — note integrations, features you can reuse vs build.</w:t>
      </w:r>
    </w:p>
    <w:p w14:paraId="762B755E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41A8414">
          <v:rect id="_x0000_i2586" style="width:0;height:1.5pt" o:hralign="center" o:hrstd="t" o:hr="t" fillcolor="#a0a0a0" stroked="f"/>
        </w:pict>
      </w:r>
    </w:p>
    <w:p w14:paraId="7C4283F1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2: Org Setup &amp; Configuration</w:t>
      </w:r>
    </w:p>
    <w:p w14:paraId="1ECCAADD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Prepare a secure, testable Salesforce environment.</w:t>
      </w:r>
    </w:p>
    <w:p w14:paraId="2CC3B2EF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Salesforce Editions &amp; Org Choice</w:t>
      </w:r>
    </w:p>
    <w:p w14:paraId="6AB43BB6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Developer Edition or a Trial Enterprise for dev; use Full sandbox for system testing; Partial/Full sandboxes for integration/regression.</w:t>
      </w:r>
    </w:p>
    <w:p w14:paraId="1F639A7F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Company Profile Setup</w:t>
      </w:r>
    </w:p>
    <w:p w14:paraId="4B2ACAC2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 information, default locale, default currency, business hours (e.g., 09:00–18:00),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timezones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branches.</w:t>
      </w:r>
    </w:p>
    <w:p w14:paraId="43B15F66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Business Hours &amp; Holidays</w:t>
      </w:r>
    </w:p>
    <w:p w14:paraId="06A5AD9D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BusinessHours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record for hospital; configure Holiday object records for holidays.</w:t>
      </w:r>
    </w:p>
    <w:p w14:paraId="1D02268C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Fiscal Year</w:t>
      </w:r>
    </w:p>
    <w:p w14:paraId="768D7969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to Standard Jan–Dec (if finance reports follow calendar year).</w:t>
      </w:r>
    </w:p>
    <w:p w14:paraId="2C77A5F6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Setup &amp; Licenses</w:t>
      </w:r>
    </w:p>
    <w:p w14:paraId="052688BE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test users for Receptionist, Doctor, Manager, Admin. Name conventions: </w:t>
      </w:r>
      <w:hyperlink r:id="rId8" w:history="1">
        <w:r w:rsidRPr="006F2A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first.last@hospital.test</w:t>
        </w:r>
      </w:hyperlink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258813E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 appropriate licenses (Salesforce Platform / Sales/Service).</w:t>
      </w:r>
    </w:p>
    <w:p w14:paraId="0863056A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Profiles</w:t>
      </w:r>
    </w:p>
    <w:p w14:paraId="59D35779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Receptionist: object-level read/create on Appointment and Patient, restricted on sensitive fields.</w:t>
      </w:r>
    </w:p>
    <w:p w14:paraId="1BCF9DFE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Doctor: view/edit own Appointments, read Prescriptions.</w:t>
      </w:r>
    </w:p>
    <w:p w14:paraId="06ECD55F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Manager: full access.</w:t>
      </w:r>
    </w:p>
    <w:p w14:paraId="46C2448D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Admin: full system permissions.</w:t>
      </w:r>
    </w:p>
    <w:p w14:paraId="25CCA10D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Roles</w:t>
      </w:r>
    </w:p>
    <w:p w14:paraId="364B42AB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Manager (top) → Doctor → Receptionist. Use sharing based on role hierarchy where appropriate.</w:t>
      </w:r>
    </w:p>
    <w:p w14:paraId="004976E3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Permission Sets</w:t>
      </w:r>
    </w:p>
    <w:p w14:paraId="1D6290FF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Reports_Viewer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give report + dashboard access to receptionists or other roles temporarily.</w:t>
      </w:r>
    </w:p>
    <w:p w14:paraId="696158C2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Org-Wide Defaults (OWD)</w:t>
      </w:r>
    </w:p>
    <w:p w14:paraId="5696F5B3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Patients: Private.</w:t>
      </w:r>
    </w:p>
    <w:p w14:paraId="785CAB17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Appointments: Private.</w:t>
      </w:r>
    </w:p>
    <w:p w14:paraId="161C941C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Prescriptions: Controlled by parent (Appointment).</w:t>
      </w:r>
    </w:p>
    <w:p w14:paraId="616AA84C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Bills: Private.</w:t>
      </w:r>
    </w:p>
    <w:p w14:paraId="53C7594E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Sharing Rules</w:t>
      </w:r>
    </w:p>
    <w:p w14:paraId="21B9DC2E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Criteria-based rule: share Appointment with Doctor role when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Appointment.Doctor__c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User.Contact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via Owner-based sharing. Consider Apex-managed sharing for complex rules.</w:t>
      </w:r>
    </w:p>
    <w:p w14:paraId="72409831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Access Policies</w:t>
      </w:r>
    </w:p>
    <w:p w14:paraId="331B7495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profile login hours (Receptionist only 08:00–20:00) and IP restrictions for sensitive roles if needed.</w:t>
      </w:r>
    </w:p>
    <w:p w14:paraId="3F543772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 Org Setup &amp; Sandboxes</w:t>
      </w:r>
    </w:p>
    <w:p w14:paraId="1CDFD68D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 in Developer Sandbox -&gt; push to Full sandbox for integrated testing -&gt; Production via Change Sets or SFDX.</w:t>
      </w:r>
    </w:p>
    <w:p w14:paraId="5236934C" w14:textId="77777777" w:rsidR="006F2A16" w:rsidRPr="006F2A16" w:rsidRDefault="006F2A16" w:rsidP="006F2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Deployment Basics</w:t>
      </w:r>
    </w:p>
    <w:p w14:paraId="12BDADAB" w14:textId="77777777" w:rsidR="006F2A16" w:rsidRPr="006F2A16" w:rsidRDefault="006F2A16" w:rsidP="006F2A1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SFDX for source control, metadata deployment. Keep a release checklist (validation, test coverage, backup).</w:t>
      </w:r>
    </w:p>
    <w:p w14:paraId="11BC318C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849C816">
          <v:rect id="_x0000_i2587" style="width:0;height:1.5pt" o:hralign="center" o:hrstd="t" o:hr="t" fillcolor="#a0a0a0" stroked="f"/>
        </w:pict>
      </w:r>
    </w:p>
    <w:p w14:paraId="7BC572B7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 xml:space="preserve">Phase 3: Data </w:t>
      </w:r>
      <w:proofErr w:type="spellStart"/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Modeling</w:t>
      </w:r>
      <w:proofErr w:type="spellEnd"/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 xml:space="preserve"> &amp; Relationships</w:t>
      </w:r>
    </w:p>
    <w:p w14:paraId="60CED2C9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 objects, fields, and relationships.</w:t>
      </w:r>
    </w:p>
    <w:p w14:paraId="7979500B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Objects &amp; Suggested Fields</w:t>
      </w:r>
    </w:p>
    <w:p w14:paraId="3E00ACD5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Name (standard), DOB (Date), Age (Formula),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Contact_Number__c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(Phone),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Email__c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Medical_History__c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LongText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Insurance__c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(Lookup to Account or custom).</w:t>
      </w:r>
    </w:p>
    <w:p w14:paraId="3AF34484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Name (standard),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Specialty__c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(Picklist),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Contact__c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(Phone),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Availability__c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 or structured),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Active__c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(Checkbox).</w:t>
      </w:r>
    </w:p>
    <w:p w14:paraId="21984D54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Appointment__c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(Lookup to Patient),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(Lookup to Doctor),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(Picklist: </w:t>
      </w:r>
      <w:proofErr w:type="spellStart"/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Checkup,Surgery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,Emergency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Status__c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(Picklist),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Reason__c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Estimated_Cost__c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(Currency).</w:t>
      </w:r>
    </w:p>
    <w:p w14:paraId="6ADB4D08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Prescription__c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(Lookup),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Medicine_Name__c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Dosage__c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Frequency__c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(Text).</w:t>
      </w:r>
    </w:p>
    <w:p w14:paraId="7A270A9D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Bill__c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(Lookup),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Amount__c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(Currency),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Payment_Status__c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(Picklist).</w:t>
      </w:r>
    </w:p>
    <w:p w14:paraId="46CF19A7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Field Types &amp; Examples</w:t>
      </w:r>
    </w:p>
    <w:p w14:paraId="1217F5CF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Estimated_Cost__c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</w:t>
      </w:r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Currency(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16,2)</w:t>
      </w:r>
    </w:p>
    <w:p w14:paraId="3C3DCD62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</w:t>
      </w:r>
      <w:proofErr w:type="spellEnd"/>
    </w:p>
    <w:p w14:paraId="29FCF182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Medical_History__c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Long Text Area (32000)</w:t>
      </w:r>
    </w:p>
    <w:p w14:paraId="67C9D7F3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Record Types</w:t>
      </w:r>
    </w:p>
    <w:p w14:paraId="456E694E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record types: Checkup, Surgery. Different page layouts and required fields (e.g., Surgery requires pre-op consent, estimated cost).</w:t>
      </w:r>
    </w:p>
    <w:p w14:paraId="37CAC1FC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 Layouts</w:t>
      </w:r>
    </w:p>
    <w:p w14:paraId="7880A28E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 layout shows related lists: Prescriptions, Bills, Notes. Make fields required where needed.</w:t>
      </w:r>
    </w:p>
    <w:p w14:paraId="79E922C2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Compact Layouts</w:t>
      </w:r>
    </w:p>
    <w:p w14:paraId="7FE7725F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Show Patient, Doctor,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Start_Time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Status for mobile quick glance.</w:t>
      </w:r>
    </w:p>
    <w:p w14:paraId="6D1B9720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Schema Builder</w:t>
      </w:r>
    </w:p>
    <w:p w14:paraId="5681A720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visual diagram for interviews and presentation.</w:t>
      </w:r>
    </w:p>
    <w:p w14:paraId="46F5643F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Relationship types</w:t>
      </w:r>
    </w:p>
    <w:p w14:paraId="4F1394C2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Lookup for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Appointment→Patient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Appointment→Doctor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(so patient deletion can be controlled).</w:t>
      </w:r>
    </w:p>
    <w:p w14:paraId="3D3EC871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Prescription and Bill → Master-Detail to Appointment if you want cascade deletes; </w:t>
      </w:r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otherwise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Lookup.</w:t>
      </w:r>
    </w:p>
    <w:p w14:paraId="2C9C7B75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Junction Objects</w:t>
      </w:r>
    </w:p>
    <w:p w14:paraId="0A38FA45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an appointment can have multiple doctors (e.g., multi-specialist consult), build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Appointment_Doctor__c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junction.</w:t>
      </w:r>
    </w:p>
    <w:p w14:paraId="46E5D679" w14:textId="77777777" w:rsidR="006F2A16" w:rsidRPr="006F2A16" w:rsidRDefault="006F2A16" w:rsidP="006F2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External Objects</w:t>
      </w:r>
    </w:p>
    <w:p w14:paraId="7A61BCA4" w14:textId="77777777" w:rsidR="006F2A16" w:rsidRPr="006F2A16" w:rsidRDefault="006F2A16" w:rsidP="006F2A1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for linked hospital billing DB or insurance system (Salesforce Connect).</w:t>
      </w:r>
    </w:p>
    <w:p w14:paraId="128ED3DF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18DBF25">
          <v:rect id="_x0000_i2588" style="width:0;height:1.5pt" o:hralign="center" o:hrstd="t" o:hr="t" fillcolor="#a0a0a0" stroked="f"/>
        </w:pict>
      </w:r>
    </w:p>
    <w:p w14:paraId="0C62C1E5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4: Process Automation (Admin)</w:t>
      </w:r>
    </w:p>
    <w:p w14:paraId="43B5244A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Automate routine tasks, enforce business rules.</w:t>
      </w:r>
    </w:p>
    <w:p w14:paraId="173E0A45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Validation Rules</w:t>
      </w:r>
    </w:p>
    <w:p w14:paraId="421CB54F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End must be after Start:</w:t>
      </w:r>
    </w:p>
    <w:p w14:paraId="62647309" w14:textId="77777777" w:rsidR="006F2A16" w:rsidRPr="006F2A16" w:rsidRDefault="006F2A16" w:rsidP="006F2A16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End_Time__c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&lt;=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Start_Time__c</w:t>
      </w:r>
      <w:proofErr w:type="spellEnd"/>
    </w:p>
    <w:p w14:paraId="429E0A38" w14:textId="77777777" w:rsidR="006F2A16" w:rsidRPr="006F2A16" w:rsidRDefault="006F2A16" w:rsidP="006F2A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Error message: “End time must be after start time.”</w:t>
      </w:r>
    </w:p>
    <w:p w14:paraId="43FADA0A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Overlapping Appointment Prevention</w:t>
      </w:r>
    </w:p>
    <w:p w14:paraId="098B875B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Preferred: Record-Triggered Flow (Before Save) or Apex Trigger.</w:t>
      </w:r>
    </w:p>
    <w:p w14:paraId="48D459BE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Flow logic pseudocode:</w:t>
      </w:r>
    </w:p>
    <w:p w14:paraId="1583A3E5" w14:textId="77777777" w:rsidR="006F2A16" w:rsidRPr="006F2A16" w:rsidRDefault="006F2A16" w:rsidP="006F2A1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create/update Appointment (Before Save).</w:t>
      </w:r>
    </w:p>
    <w:p w14:paraId="763341CF" w14:textId="77777777" w:rsidR="006F2A16" w:rsidRPr="006F2A16" w:rsidRDefault="006F2A16" w:rsidP="006F2A1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Query for existing appointments for same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where </w:t>
      </w:r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 !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$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Record.Id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&lt; $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Record.End_Time__c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End_Time__c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&gt; $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Record.Start_Time__c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7709631" w14:textId="77777777" w:rsidR="006F2A16" w:rsidRPr="006F2A16" w:rsidRDefault="006F2A16" w:rsidP="006F2A1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If any found → add error to record "Overlapping appointment exists".</w:t>
      </w:r>
    </w:p>
    <w:p w14:paraId="253E902C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Screen Flow</w:t>
      </w:r>
    </w:p>
    <w:p w14:paraId="6C2DAE91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step-by-step booking form for Receptionist or patient self-booking (choose Doctor → pick available slot → confirm).</w:t>
      </w:r>
    </w:p>
    <w:p w14:paraId="2F8ECE90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Approval Process</w:t>
      </w:r>
    </w:p>
    <w:p w14:paraId="149734B8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Criteria: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Appointment.Type__c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'Surgery' &amp;&amp;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Estimated_Cost__c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50000</w:t>
      </w:r>
    </w:p>
    <w:p w14:paraId="07CE387C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Approver: Manager role or specific user queue.</w:t>
      </w:r>
    </w:p>
    <w:p w14:paraId="0D59A506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Actions: Lock record while pending, email to approver, upon approval auto-update status and notify parties.</w:t>
      </w:r>
    </w:p>
    <w:p w14:paraId="431C7E98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Email Alerts</w:t>
      </w:r>
    </w:p>
    <w:p w14:paraId="37315587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Templates (merge fields): Appointment confirmation to patient; reminder 24 hours before; doctor reminder 1 hour before.</w:t>
      </w:r>
    </w:p>
    <w:p w14:paraId="7AAADA61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Time-based Action (Scheduled Path in Flow) or Scheduled Flow.</w:t>
      </w:r>
    </w:p>
    <w:p w14:paraId="0788C03D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Field Updates</w:t>
      </w:r>
    </w:p>
    <w:p w14:paraId="2443A786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Auto-set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Appointment.Status__c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'Checked-in' when Receptionist marks arrived.</w:t>
      </w:r>
    </w:p>
    <w:p w14:paraId="527E7E78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Tasks</w:t>
      </w:r>
    </w:p>
    <w:p w14:paraId="59C6A3AC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Task to prepare patient file when surgery scheduled and approved.</w:t>
      </w:r>
    </w:p>
    <w:p w14:paraId="3481F4C5" w14:textId="77777777" w:rsidR="006F2A16" w:rsidRPr="006F2A16" w:rsidRDefault="006F2A16" w:rsidP="006F2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Notifications</w:t>
      </w:r>
    </w:p>
    <w:p w14:paraId="789809FF" w14:textId="77777777" w:rsidR="006F2A16" w:rsidRPr="006F2A16" w:rsidRDefault="006F2A16" w:rsidP="006F2A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Salesforce Mobile Push or In-App Notifications to doctors (e.g., 30 minutes before).</w:t>
      </w:r>
    </w:p>
    <w:p w14:paraId="7BC47312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5EACF67">
          <v:rect id="_x0000_i2589" style="width:0;height:1.5pt" o:hralign="center" o:hrstd="t" o:hr="t" fillcolor="#a0a0a0" stroked="f"/>
        </w:pict>
      </w:r>
    </w:p>
    <w:p w14:paraId="3A7F680F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5: Apex Programming (Developer)</w:t>
      </w:r>
    </w:p>
    <w:p w14:paraId="44C7DE4B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Implement complex logic, reusable services, and integrations.</w:t>
      </w:r>
    </w:p>
    <w:p w14:paraId="42A7AABA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Apex Trigger: Prevent Overlap (example outline)</w:t>
      </w:r>
    </w:p>
    <w:p w14:paraId="354D865A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trigger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AppointmentTrigger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(before insert, before update) {</w:t>
      </w:r>
    </w:p>
    <w:p w14:paraId="7A27E9EE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Trigger.isBefore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68465B5A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AppointmentService.preventOverlaps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Trigger.new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E2B6A54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129B022B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FAEE397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Apex Class: </w:t>
      </w:r>
      <w:proofErr w:type="spellStart"/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AppointmentService</w:t>
      </w:r>
      <w:proofErr w:type="spellEnd"/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(pseudo)</w:t>
      </w:r>
    </w:p>
    <w:p w14:paraId="535E0BFE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with sharing class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AppointmentService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59FEFDF1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static void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preventOverlaps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List&lt;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appts) {</w:t>
      </w:r>
    </w:p>
    <w:p w14:paraId="2660EB42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// collect doctor ids &amp; time ranges</w:t>
      </w:r>
    </w:p>
    <w:p w14:paraId="6F2DFB3F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// query existing appointments with SOQL using IN and time filters</w:t>
      </w:r>
    </w:p>
    <w:p w14:paraId="520C8989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// check overlap condition: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existing.Start</w:t>
      </w:r>
      <w:proofErr w:type="spellEnd"/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&lt;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new.End</w:t>
      </w:r>
      <w:proofErr w:type="spellEnd"/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&amp;&amp;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existing.End</w:t>
      </w:r>
      <w:proofErr w:type="spellEnd"/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&gt;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new.Start</w:t>
      </w:r>
      <w:proofErr w:type="spellEnd"/>
      <w:proofErr w:type="gramEnd"/>
    </w:p>
    <w:p w14:paraId="46052B1B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//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addError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 conflicting record</w:t>
      </w:r>
    </w:p>
    <w:p w14:paraId="4F537895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5045DACC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static List&lt;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Doctor__c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findAvailableDoctors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DateTime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start,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DateTime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end, String specialty) {</w:t>
      </w:r>
    </w:p>
    <w:p w14:paraId="22E7A8D1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// SOQL to filter doctors not having overlapping appointments</w:t>
      </w:r>
    </w:p>
    <w:p w14:paraId="2C441233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A7AF1D0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99B96BF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SOQL Example: find overlapping</w:t>
      </w:r>
    </w:p>
    <w:p w14:paraId="10F30398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Id,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End_Time__c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Appointment__c</w:t>
      </w:r>
      <w:proofErr w:type="spellEnd"/>
    </w:p>
    <w:p w14:paraId="55DD8867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WHERE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Doctor__c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= :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doctorId</w:t>
      </w:r>
      <w:proofErr w:type="spellEnd"/>
      <w:proofErr w:type="gramEnd"/>
    </w:p>
    <w:p w14:paraId="2EC6BB60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AND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Id !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=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currentId</w:t>
      </w:r>
      <w:proofErr w:type="spellEnd"/>
      <w:proofErr w:type="gramEnd"/>
    </w:p>
    <w:p w14:paraId="190F1131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AND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 :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newEnd</w:t>
      </w:r>
      <w:proofErr w:type="spellEnd"/>
      <w:proofErr w:type="gramEnd"/>
    </w:p>
    <w:p w14:paraId="72134AEE" w14:textId="77777777" w:rsidR="006F2A16" w:rsidRPr="006F2A16" w:rsidRDefault="006F2A16" w:rsidP="006F2A16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AND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End_Time__c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: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newStart</w:t>
      </w:r>
      <w:proofErr w:type="spellEnd"/>
      <w:proofErr w:type="gramEnd"/>
    </w:p>
    <w:p w14:paraId="692E8D43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Collections</w:t>
      </w:r>
    </w:p>
    <w:p w14:paraId="39EE2678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Maps keyed by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DoctorId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group appointments efficiently.</w:t>
      </w:r>
    </w:p>
    <w:p w14:paraId="0046AF5A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Asynchronous Apex</w:t>
      </w:r>
    </w:p>
    <w:p w14:paraId="32C1B66F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Batch Apex: mark missed appointments nightly and send follow-up.</w:t>
      </w:r>
    </w:p>
    <w:p w14:paraId="4C8096A5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Queueable: perform billing calculations or callouts.</w:t>
      </w:r>
    </w:p>
    <w:p w14:paraId="7C200364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Future/Platform Events: async insurance API callouts.</w:t>
      </w:r>
    </w:p>
    <w:p w14:paraId="732F1028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Scheduled Apex</w:t>
      </w:r>
    </w:p>
    <w:p w14:paraId="6F8BC00C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Daily summary to manager script:</w:t>
      </w:r>
    </w:p>
    <w:p w14:paraId="5F536D64" w14:textId="77777777" w:rsidR="006F2A16" w:rsidRPr="006F2A16" w:rsidRDefault="006F2A16" w:rsidP="006F2A16">
      <w:pPr>
        <w:numPr>
          <w:ilvl w:val="1"/>
          <w:numId w:val="3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global class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DailySummarySched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implements Schedulable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{ ...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</w:p>
    <w:p w14:paraId="1E9877DC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Exception Handling</w:t>
      </w:r>
    </w:p>
    <w:p w14:paraId="5A3B074A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Catch exceptions, log to custom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Error_Log__c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object, and provide user-friendly messages.</w:t>
      </w:r>
    </w:p>
    <w:p w14:paraId="25938FF4" w14:textId="77777777" w:rsidR="006F2A16" w:rsidRPr="006F2A16" w:rsidRDefault="006F2A16" w:rsidP="006F2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Classes</w:t>
      </w:r>
    </w:p>
    <w:p w14:paraId="290656F6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test patients, doctors, create appointments covering:</w:t>
      </w:r>
    </w:p>
    <w:p w14:paraId="7342F49B" w14:textId="77777777" w:rsidR="006F2A16" w:rsidRPr="006F2A16" w:rsidRDefault="006F2A16" w:rsidP="006F2A1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Successful booking</w:t>
      </w:r>
    </w:p>
    <w:p w14:paraId="6AAEC4F5" w14:textId="77777777" w:rsidR="006F2A16" w:rsidRPr="006F2A16" w:rsidRDefault="006F2A16" w:rsidP="006F2A1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Overlap rejection</w:t>
      </w:r>
    </w:p>
    <w:p w14:paraId="4DC6E583" w14:textId="77777777" w:rsidR="006F2A16" w:rsidRPr="006F2A16" w:rsidRDefault="006F2A16" w:rsidP="006F2A1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Approval flow triggering</w:t>
      </w:r>
    </w:p>
    <w:p w14:paraId="625FABC1" w14:textId="77777777" w:rsidR="006F2A16" w:rsidRPr="006F2A16" w:rsidRDefault="006F2A16" w:rsidP="006F2A1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Async job invocation (use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Test.startTest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()/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Test.stopTest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()).</w:t>
      </w:r>
    </w:p>
    <w:p w14:paraId="0B4CEACD" w14:textId="77777777" w:rsidR="006F2A16" w:rsidRPr="006F2A16" w:rsidRDefault="006F2A16" w:rsidP="006F2A1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@isTest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methods and assert expected results. Aim 75%+ coverage.</w:t>
      </w:r>
    </w:p>
    <w:p w14:paraId="20D86C3A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C23578B">
          <v:rect id="_x0000_i2590" style="width:0;height:1.5pt" o:hralign="center" o:hrstd="t" o:hr="t" fillcolor="#a0a0a0" stroked="f"/>
        </w:pict>
      </w:r>
    </w:p>
    <w:p w14:paraId="29BCB7ED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6: User Interface Development</w:t>
      </w:r>
    </w:p>
    <w:p w14:paraId="47E8C42E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Build intuitive UIs for staff and patients.</w:t>
      </w:r>
    </w:p>
    <w:p w14:paraId="47BB04AF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Lightning App Builder</w:t>
      </w:r>
    </w:p>
    <w:p w14:paraId="6CAF7D98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App: “Hospital CRM” with tabs: Patients, Doctors, Appointments, Prescriptions, Bills.</w:t>
      </w:r>
    </w:p>
    <w:p w14:paraId="23723020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Home page components: Today’s Appointments, Quick Actions (Book Appointment), KPI cards.</w:t>
      </w:r>
    </w:p>
    <w:p w14:paraId="6EACF17F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Record Pages</w:t>
      </w:r>
    </w:p>
    <w:p w14:paraId="7BB985FA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Appointment Record Page: related lists (Prescriptions, Bills), quick action to create Prescription and Bill.</w:t>
      </w:r>
    </w:p>
    <w:p w14:paraId="1755B6F1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Tabs</w:t>
      </w:r>
    </w:p>
    <w:p w14:paraId="4E57FD6A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tab for each custom object; group for easy navigation.</w:t>
      </w:r>
    </w:p>
    <w:p w14:paraId="20A19863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Home Page Layouts</w:t>
      </w:r>
    </w:p>
    <w:p w14:paraId="725FCF60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Manager Home: chart components (Revenue by treatment).</w:t>
      </w:r>
    </w:p>
    <w:p w14:paraId="60A385AB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 Home: upcoming appointments list filtered by current user.</w:t>
      </w:r>
    </w:p>
    <w:p w14:paraId="7C4BCB42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Utility Bar</w:t>
      </w:r>
    </w:p>
    <w:p w14:paraId="02C19087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“Quick Patient Search” and “Book Appointment” components.</w:t>
      </w:r>
    </w:p>
    <w:p w14:paraId="56D22DBC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LWC (Lightning Web Component) — Example Components</w:t>
      </w:r>
    </w:p>
    <w:p w14:paraId="583162F5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doctorSearch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search doctors by specialty and availability (uses wire to Apex).</w:t>
      </w:r>
    </w:p>
    <w:p w14:paraId="79AE43CA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appointmentBooking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screen to pick slot and call Apex to create appointment.</w:t>
      </w:r>
    </w:p>
    <w:p w14:paraId="2D6BA714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prescriptionHistory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display list of prescriptions for logged-in patient.</w:t>
      </w:r>
    </w:p>
    <w:p w14:paraId="15F56623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LWC Implementation Notes</w:t>
      </w:r>
    </w:p>
    <w:p w14:paraId="025C0537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Wire adapter example:</w:t>
      </w:r>
    </w:p>
    <w:p w14:paraId="1F40C0CF" w14:textId="77777777" w:rsidR="006F2A16" w:rsidRPr="006F2A16" w:rsidRDefault="006F2A16" w:rsidP="006F2A16">
      <w:pPr>
        <w:numPr>
          <w:ilvl w:val="1"/>
          <w:numId w:val="3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wire(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getAvailableDoctors,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{ start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: '$start', end: '$end', specialty: '$specialty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' }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12319707" w14:textId="77777777" w:rsidR="006F2A16" w:rsidRPr="006F2A16" w:rsidRDefault="006F2A16" w:rsidP="006F2A16">
      <w:pPr>
        <w:numPr>
          <w:ilvl w:val="1"/>
          <w:numId w:val="3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availableDoctors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37B9926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Imperative Apex:</w:t>
      </w:r>
    </w:p>
    <w:p w14:paraId="07AF03BA" w14:textId="77777777" w:rsidR="006F2A16" w:rsidRPr="006F2A16" w:rsidRDefault="006F2A16" w:rsidP="006F2A16">
      <w:pPr>
        <w:numPr>
          <w:ilvl w:val="1"/>
          <w:numId w:val="3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createAppointment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({ data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this.formData</w:t>
      </w:r>
      <w:proofErr w:type="spellEnd"/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})</w:t>
      </w:r>
    </w:p>
    <w:p w14:paraId="602E9D88" w14:textId="77777777" w:rsidR="006F2A16" w:rsidRPr="006F2A16" w:rsidRDefault="006F2A16" w:rsidP="006F2A16">
      <w:pPr>
        <w:numPr>
          <w:ilvl w:val="1"/>
          <w:numId w:val="3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.then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(result =&gt;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{ /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* navigate to record *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/ }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75E55A0" w14:textId="77777777" w:rsidR="006F2A16" w:rsidRPr="006F2A16" w:rsidRDefault="006F2A16" w:rsidP="006F2A16">
      <w:pPr>
        <w:numPr>
          <w:ilvl w:val="1"/>
          <w:numId w:val="3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.catch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(error =&gt; 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{ /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* show toast *</w:t>
      </w:r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/ }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907D88D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Navigation Service</w:t>
      </w:r>
    </w:p>
    <w:p w14:paraId="3D0B9C1F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NavigationMixin.Navigate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open appointment records after creation.</w:t>
      </w:r>
    </w:p>
    <w:p w14:paraId="017137B1" w14:textId="77777777" w:rsidR="006F2A16" w:rsidRPr="006F2A16" w:rsidRDefault="006F2A16" w:rsidP="006F2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Events in LWC</w:t>
      </w:r>
    </w:p>
    <w:p w14:paraId="6F724063" w14:textId="77777777" w:rsidR="006F2A16" w:rsidRPr="006F2A16" w:rsidRDefault="006F2A16" w:rsidP="006F2A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Publish appointment-created events for other components to refresh.</w:t>
      </w:r>
    </w:p>
    <w:p w14:paraId="0D1D13ED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2E24105">
          <v:rect id="_x0000_i2591" style="width:0;height:1.5pt" o:hralign="center" o:hrstd="t" o:hr="t" fillcolor="#a0a0a0" stroked="f"/>
        </w:pict>
      </w:r>
    </w:p>
    <w:p w14:paraId="2F9210CA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7: Integration &amp; External Access</w:t>
      </w:r>
    </w:p>
    <w:p w14:paraId="119AD6E0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Integrate pharmacy, insurance, external billing, and patient portal securely.</w:t>
      </w:r>
    </w:p>
    <w:p w14:paraId="7C31F968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Named Credentials</w:t>
      </w:r>
    </w:p>
    <w:p w14:paraId="243A072A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Configure for Pharmacy API with JWT or OAuth.</w:t>
      </w:r>
    </w:p>
    <w:p w14:paraId="61319DD0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External Services &amp; Callouts</w:t>
      </w:r>
    </w:p>
    <w:p w14:paraId="4780204F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 callout to fetch medicine information (dosage, interactions).</w:t>
      </w:r>
    </w:p>
    <w:p w14:paraId="1964582F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SOAP if legacy system requires.</w:t>
      </w:r>
    </w:p>
    <w:p w14:paraId="3997C29D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Platform Events</w:t>
      </w:r>
    </w:p>
    <w:p w14:paraId="0E11DC14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Publish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PrescriptionIssued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__e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notify pharmacy system in near real-time.</w:t>
      </w:r>
    </w:p>
    <w:p w14:paraId="5E3492FA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Change Data Capture (CDC)</w:t>
      </w:r>
    </w:p>
    <w:p w14:paraId="21F76500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to push Appointment and Bill changes to external billing system.</w:t>
      </w:r>
    </w:p>
    <w:p w14:paraId="2AEA8539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Salesforce Connect</w:t>
      </w:r>
    </w:p>
    <w:p w14:paraId="0205957B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to surface external billing DB records as External Objects.</w:t>
      </w:r>
    </w:p>
    <w:p w14:paraId="2B4444E2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API Limits &amp; Error Handling</w:t>
      </w:r>
    </w:p>
    <w:p w14:paraId="75136A97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Implement exponential backoff and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bulkify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callouts if needed.</w:t>
      </w:r>
    </w:p>
    <w:p w14:paraId="04ED278F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OAuth &amp; Authentication</w:t>
      </w:r>
    </w:p>
    <w:p w14:paraId="19134070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 portal: OAuth-connected community or Experience Cloud site for patient login/registration.</w:t>
      </w:r>
    </w:p>
    <w:p w14:paraId="129BD7F7" w14:textId="77777777" w:rsidR="006F2A16" w:rsidRPr="006F2A16" w:rsidRDefault="006F2A16" w:rsidP="006F2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Remote Site Settings</w:t>
      </w:r>
    </w:p>
    <w:p w14:paraId="7FB8D8F2" w14:textId="77777777" w:rsidR="006F2A16" w:rsidRPr="006F2A16" w:rsidRDefault="006F2A16" w:rsidP="006F2A1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dev org: add endpoints if not using Named Credentials (prefer Named Credentials).</w:t>
      </w:r>
    </w:p>
    <w:p w14:paraId="7167C149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CE52845">
          <v:rect id="_x0000_i2592" style="width:0;height:1.5pt" o:hralign="center" o:hrstd="t" o:hr="t" fillcolor="#a0a0a0" stroked="f"/>
        </w:pict>
      </w:r>
    </w:p>
    <w:p w14:paraId="346EF3A6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8: Data Management &amp; Deployment</w:t>
      </w:r>
    </w:p>
    <w:p w14:paraId="1F85F0F6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Seed test data, handle migrations, ensure data quality.</w:t>
      </w:r>
    </w:p>
    <w:p w14:paraId="7079D60C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Import Wizard</w:t>
      </w:r>
    </w:p>
    <w:p w14:paraId="0D156B8B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for Patients &amp; Doctors small volume uploads with templates.</w:t>
      </w:r>
    </w:p>
    <w:p w14:paraId="09CB7D9B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Loader</w:t>
      </w:r>
    </w:p>
    <w:p w14:paraId="5E9E4912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Bulk import Appointments, Prescriptions, Bills in CSV. Pay attention to date/time formats and Sandbox vs Production IDs.</w:t>
      </w:r>
    </w:p>
    <w:p w14:paraId="7966265B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Duplicate Rules</w:t>
      </w:r>
    </w:p>
    <w:p w14:paraId="5EDA63B3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matching rules for </w:t>
      </w:r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Patients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phone/email to prevent duplicates. Add merge UI/process.</w:t>
      </w:r>
    </w:p>
    <w:p w14:paraId="7B2FA091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Export &amp; Backup</w:t>
      </w:r>
    </w:p>
    <w:p w14:paraId="6D2FD302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Weekly export using Data Export or scheduled Data Loader jobs.</w:t>
      </w:r>
    </w:p>
    <w:p w14:paraId="5EBEE923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Change Sets / VS Code &amp; SFDX / ANT</w:t>
      </w:r>
    </w:p>
    <w:p w14:paraId="5D02D5D4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For CI/CD: store metadata in Git; use </w:t>
      </w: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sfdx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force:source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:deploy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use CI tool to run deployments.</w:t>
      </w:r>
    </w:p>
    <w:p w14:paraId="50D2185B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 SFDX commands:</w:t>
      </w:r>
    </w:p>
    <w:p w14:paraId="26FD3BF1" w14:textId="77777777" w:rsidR="006F2A16" w:rsidRPr="006F2A16" w:rsidRDefault="006F2A16" w:rsidP="006F2A16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sfdx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force:source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:convert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-d deploy</w:t>
      </w:r>
    </w:p>
    <w:p w14:paraId="5BF16112" w14:textId="77777777" w:rsidR="006F2A16" w:rsidRPr="006F2A16" w:rsidRDefault="006F2A16" w:rsidP="006F2A16">
      <w:pPr>
        <w:numPr>
          <w:ilvl w:val="1"/>
          <w:numId w:val="3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sfdx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force:mdapi</w:t>
      </w:r>
      <w:proofErr w:type="gram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>:deploy</w:t>
      </w:r>
      <w:proofErr w:type="spellEnd"/>
      <w:r w:rsidRPr="006F2A1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-d deploy -u PROD -w 10</w:t>
      </w:r>
    </w:p>
    <w:p w14:paraId="5625C52E" w14:textId="77777777" w:rsidR="006F2A16" w:rsidRPr="006F2A16" w:rsidRDefault="006F2A16" w:rsidP="006F2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Unmanaged vs Managed Packages</w:t>
      </w:r>
    </w:p>
    <w:p w14:paraId="020A6728" w14:textId="77777777" w:rsidR="006F2A16" w:rsidRPr="006F2A16" w:rsidRDefault="006F2A16" w:rsidP="006F2A1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Unmanaged Package for portfolio sharing (code visible); Managed Packages if you package for distribution.</w:t>
      </w:r>
    </w:p>
    <w:p w14:paraId="64241D28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E46B588">
          <v:rect id="_x0000_i2593" style="width:0;height:1.5pt" o:hralign="center" o:hrstd="t" o:hr="t" fillcolor="#a0a0a0" stroked="f"/>
        </w:pict>
      </w:r>
    </w:p>
    <w:p w14:paraId="587F6724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9: Reporting, Dashboards &amp; Security Review</w:t>
      </w:r>
    </w:p>
    <w:p w14:paraId="2AA4B83B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 actionable insights and secure PHI.</w:t>
      </w:r>
    </w:p>
    <w:p w14:paraId="0C3C7558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Reports</w:t>
      </w:r>
    </w:p>
    <w:p w14:paraId="066E7682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Doctor Utilization (Appointments per day/week) — Summary report grouped by </w:t>
      </w:r>
      <w:proofErr w:type="gram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</w:t>
      </w:r>
      <w:proofErr w:type="gram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6C4FBEB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Patient Visits per Month — Matrix or Summary.</w:t>
      </w:r>
    </w:p>
    <w:p w14:paraId="5E014408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Revenue by Treatment Type — Chart with filters by date and doctor.</w:t>
      </w:r>
    </w:p>
    <w:p w14:paraId="719BC2B1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Report Types</w:t>
      </w:r>
    </w:p>
    <w:p w14:paraId="7F88EDB1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 report types: Appointment with Prescription &amp; Bill.</w:t>
      </w:r>
    </w:p>
    <w:p w14:paraId="4313A6FF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Dashboards</w:t>
      </w:r>
    </w:p>
    <w:p w14:paraId="63FA5CAD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Manager Dashboard: KPI tiles (Today’s revenue, total patients), charts (Revenue by Type), list components (Top 10 doctors by visits).</w:t>
      </w:r>
    </w:p>
    <w:p w14:paraId="16C24319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Doctor Dashboard: Upcoming appointments list (filter: owner or 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Doctor__c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current user).</w:t>
      </w:r>
    </w:p>
    <w:p w14:paraId="3594DF4A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Dynamic Dashboards</w:t>
      </w:r>
    </w:p>
    <w:p w14:paraId="2B46DF1E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for role-based viewing (Doctor sees only own metrics).</w:t>
      </w:r>
    </w:p>
    <w:p w14:paraId="58EA5571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Sharing Settings</w:t>
      </w:r>
    </w:p>
    <w:p w14:paraId="30DCBE32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Confirm OWD and sharing rules. Use manual sharing or Apex-managed sharing for exceptional cases.</w:t>
      </w:r>
    </w:p>
    <w:p w14:paraId="1F795E74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Field-Level Security</w:t>
      </w:r>
    </w:p>
    <w:p w14:paraId="0E295D43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Hide sensitive fields (</w:t>
      </w:r>
      <w:proofErr w:type="spellStart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Medical_History__c</w:t>
      </w:r>
      <w:proofErr w:type="spellEnd"/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Insurance details) from Receptionist profile.</w:t>
      </w:r>
    </w:p>
    <w:p w14:paraId="63EB9400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Session Settings</w:t>
      </w:r>
    </w:p>
    <w:p w14:paraId="5F99BAD6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timeout 30 minutes.</w:t>
      </w:r>
    </w:p>
    <w:p w14:paraId="27A180BB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IP Ranges</w:t>
      </w:r>
    </w:p>
    <w:p w14:paraId="79D4495E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Restrict receptionists to hospital network IP ranges.</w:t>
      </w:r>
    </w:p>
    <w:p w14:paraId="600F8745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Audit Trail</w:t>
      </w:r>
    </w:p>
    <w:p w14:paraId="4EC5401A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Enable field history tracking on Appointment, Patient, Bill. Keep logs for compliance.</w:t>
      </w:r>
    </w:p>
    <w:p w14:paraId="0038FDB7" w14:textId="77777777" w:rsidR="006F2A16" w:rsidRPr="006F2A16" w:rsidRDefault="006F2A16" w:rsidP="006F2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Security Review Checklist</w:t>
      </w:r>
    </w:p>
    <w:p w14:paraId="256A07E9" w14:textId="77777777" w:rsidR="006F2A16" w:rsidRPr="006F2A16" w:rsidRDefault="006F2A16" w:rsidP="006F2A1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CRUD/FLS validation in Apex and LWC, remote callout validation, avoid hardcoded credentials, ensure proper CSP in Experience Cloud.</w:t>
      </w:r>
    </w:p>
    <w:p w14:paraId="6FBE327C" w14:textId="77777777" w:rsidR="006F2A16" w:rsidRPr="006F2A16" w:rsidRDefault="006F2A16" w:rsidP="006F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9AF13C6">
          <v:rect id="_x0000_i2594" style="width:0;height:1.5pt" o:hralign="center" o:hrstd="t" o:hr="t" fillcolor="#a0a0a0" stroked="f"/>
        </w:pict>
      </w:r>
    </w:p>
    <w:p w14:paraId="6EA3BA27" w14:textId="77777777" w:rsidR="006F2A16" w:rsidRPr="006F2A16" w:rsidRDefault="006F2A16" w:rsidP="006F2A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Phase 10: Final Presentation &amp; Demo Day</w:t>
      </w:r>
    </w:p>
    <w:p w14:paraId="1A2954CB" w14:textId="77777777" w:rsidR="006F2A16" w:rsidRPr="006F2A16" w:rsidRDefault="006F2A16" w:rsidP="006F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Goal:</w:t>
      </w: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Demonstrate end-to-end value and hand off documentation.</w:t>
      </w:r>
    </w:p>
    <w:p w14:paraId="3EA6B581" w14:textId="77777777" w:rsidR="006F2A16" w:rsidRPr="006F2A16" w:rsidRDefault="006F2A16" w:rsidP="006F2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Pitch Presentation (slides)</w:t>
      </w:r>
    </w:p>
    <w:p w14:paraId="1C8DF3D3" w14:textId="77777777" w:rsidR="006F2A16" w:rsidRPr="006F2A16" w:rsidRDefault="006F2A16" w:rsidP="006F2A1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Slide structure: Problem → Impact (metrics) → Solution architecture → Demo screenshots/video → Business benefits → Next steps.</w:t>
      </w:r>
    </w:p>
    <w:p w14:paraId="0CCFB6F4" w14:textId="77777777" w:rsidR="006F2A16" w:rsidRPr="006F2A16" w:rsidRDefault="006F2A16" w:rsidP="006F2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Demo Walkthrough (scripted flow)</w:t>
      </w:r>
    </w:p>
    <w:p w14:paraId="17AA6531" w14:textId="77777777" w:rsidR="006F2A16" w:rsidRPr="006F2A16" w:rsidRDefault="006F2A16" w:rsidP="006F2A1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 as Receptionist → Book appointment (show Screen Flow) → show prevention of overlap (attempt conflicting booking).</w:t>
      </w:r>
    </w:p>
    <w:p w14:paraId="7EF8C544" w14:textId="77777777" w:rsidR="006F2A16" w:rsidRPr="006F2A16" w:rsidRDefault="006F2A16" w:rsidP="006F2A1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 a Surgery &gt; ₹50,000 → demonstrate approval queue, manager approval UI, approval email.</w:t>
      </w:r>
    </w:p>
    <w:p w14:paraId="28B4B1F3" w14:textId="77777777" w:rsidR="006F2A16" w:rsidRPr="006F2A16" w:rsidRDefault="006F2A16" w:rsidP="006F2A1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 as Doctor → view schedule and open Prescription related list → issue prescription → platform event notifies pharmacy (show log).</w:t>
      </w:r>
    </w:p>
    <w:p w14:paraId="371B6EA6" w14:textId="77777777" w:rsidR="006F2A16" w:rsidRPr="006F2A16" w:rsidRDefault="006F2A16" w:rsidP="006F2A1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Billing flow: generate Bill, mark Payment, show Revenue dashboard.</w:t>
      </w:r>
    </w:p>
    <w:p w14:paraId="3270B910" w14:textId="77777777" w:rsidR="006F2A16" w:rsidRPr="006F2A16" w:rsidRDefault="006F2A16" w:rsidP="006F2A16">
      <w:pPr>
        <w:numPr>
          <w:ilvl w:val="1"/>
          <w:numId w:val="3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 Manager dashboard with KPIs &amp; daily summary email.</w:t>
      </w:r>
    </w:p>
    <w:p w14:paraId="29785DBA" w14:textId="77777777" w:rsidR="006F2A16" w:rsidRPr="006F2A16" w:rsidRDefault="006F2A16" w:rsidP="006F2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Handoff Documentation</w:t>
      </w:r>
    </w:p>
    <w:p w14:paraId="09B063EB" w14:textId="77777777" w:rsidR="006F2A16" w:rsidRPr="006F2A16" w:rsidRDefault="006F2A16" w:rsidP="006F2A1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Design Doc: ERD, Apex classes, Flows, LWC components, integration endpoints.</w:t>
      </w:r>
    </w:p>
    <w:p w14:paraId="4EF5DC74" w14:textId="77777777" w:rsidR="006F2A16" w:rsidRPr="006F2A16" w:rsidRDefault="006F2A16" w:rsidP="006F2A1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Guide: step-by-step for Receptionist, Doctor, Manager, Patient portal.</w:t>
      </w:r>
    </w:p>
    <w:p w14:paraId="49171CD1" w14:textId="77777777" w:rsidR="006F2A16" w:rsidRPr="006F2A16" w:rsidRDefault="006F2A16" w:rsidP="006F2A1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Admin Guide: Deployment steps, code rollout, scheduled jobs, backups.</w:t>
      </w:r>
    </w:p>
    <w:p w14:paraId="16B94D21" w14:textId="77777777" w:rsidR="006F2A16" w:rsidRPr="006F2A16" w:rsidRDefault="006F2A16" w:rsidP="006F2A1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Troubleshooting guide &amp; runbook (how to re-run failed jobs, where logs are).</w:t>
      </w:r>
    </w:p>
    <w:p w14:paraId="5DD09E3D" w14:textId="77777777" w:rsidR="006F2A16" w:rsidRPr="006F2A16" w:rsidRDefault="006F2A16" w:rsidP="006F2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Portfolio / LinkedIn</w:t>
      </w:r>
    </w:p>
    <w:p w14:paraId="2805A7F7" w14:textId="5159E75D" w:rsidR="00C57F43" w:rsidRPr="009A50D8" w:rsidRDefault="006F2A16" w:rsidP="009A50D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2A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feature list, screenshots, short clip (1–2 min) demo, and link to GitHub (unmanaged package or metadata repository). Include key metrics achieved (e.g., reduced booking conflicts by X% in tests).</w:t>
      </w:r>
    </w:p>
    <w:sectPr w:rsidR="00C57F43" w:rsidRPr="009A50D8" w:rsidSect="006F2A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31EE6" w14:textId="77777777" w:rsidR="009303B6" w:rsidRDefault="009303B6" w:rsidP="006F2A16">
      <w:pPr>
        <w:spacing w:after="0" w:line="240" w:lineRule="auto"/>
      </w:pPr>
      <w:r>
        <w:separator/>
      </w:r>
    </w:p>
  </w:endnote>
  <w:endnote w:type="continuationSeparator" w:id="0">
    <w:p w14:paraId="7ADDC928" w14:textId="77777777" w:rsidR="009303B6" w:rsidRDefault="009303B6" w:rsidP="006F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6BBA1" w14:textId="23CEE65A" w:rsidR="006F2A16" w:rsidRDefault="006F2A16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67C969" wp14:editId="4FA69C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3E2B7E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29A8A" w14:textId="77777777" w:rsidR="009303B6" w:rsidRDefault="009303B6" w:rsidP="006F2A16">
      <w:pPr>
        <w:spacing w:after="0" w:line="240" w:lineRule="auto"/>
      </w:pPr>
      <w:r>
        <w:separator/>
      </w:r>
    </w:p>
  </w:footnote>
  <w:footnote w:type="continuationSeparator" w:id="0">
    <w:p w14:paraId="173EC423" w14:textId="77777777" w:rsidR="009303B6" w:rsidRDefault="009303B6" w:rsidP="006F2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2656A"/>
    <w:multiLevelType w:val="multilevel"/>
    <w:tmpl w:val="BF5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C499D"/>
    <w:multiLevelType w:val="multilevel"/>
    <w:tmpl w:val="7B5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8404E"/>
    <w:multiLevelType w:val="multilevel"/>
    <w:tmpl w:val="5B4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07491"/>
    <w:multiLevelType w:val="multilevel"/>
    <w:tmpl w:val="6D0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B756E"/>
    <w:multiLevelType w:val="multilevel"/>
    <w:tmpl w:val="A1F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F5FBB"/>
    <w:multiLevelType w:val="multilevel"/>
    <w:tmpl w:val="B8A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70524"/>
    <w:multiLevelType w:val="multilevel"/>
    <w:tmpl w:val="D3E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D3AB2"/>
    <w:multiLevelType w:val="multilevel"/>
    <w:tmpl w:val="ECA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74845"/>
    <w:multiLevelType w:val="multilevel"/>
    <w:tmpl w:val="A98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D2316"/>
    <w:multiLevelType w:val="multilevel"/>
    <w:tmpl w:val="7E5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D865BE"/>
    <w:multiLevelType w:val="multilevel"/>
    <w:tmpl w:val="107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65227"/>
    <w:multiLevelType w:val="multilevel"/>
    <w:tmpl w:val="B646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707F2"/>
    <w:multiLevelType w:val="multilevel"/>
    <w:tmpl w:val="0F1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10D8C"/>
    <w:multiLevelType w:val="multilevel"/>
    <w:tmpl w:val="E85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91C4F"/>
    <w:multiLevelType w:val="multilevel"/>
    <w:tmpl w:val="6E8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41A30"/>
    <w:multiLevelType w:val="multilevel"/>
    <w:tmpl w:val="CB1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C3F00"/>
    <w:multiLevelType w:val="multilevel"/>
    <w:tmpl w:val="505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808C0"/>
    <w:multiLevelType w:val="multilevel"/>
    <w:tmpl w:val="DAC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03477"/>
    <w:multiLevelType w:val="multilevel"/>
    <w:tmpl w:val="E4A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22FDA"/>
    <w:multiLevelType w:val="multilevel"/>
    <w:tmpl w:val="FEC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967EC"/>
    <w:multiLevelType w:val="multilevel"/>
    <w:tmpl w:val="087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C13FE"/>
    <w:multiLevelType w:val="multilevel"/>
    <w:tmpl w:val="7D4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44FE2"/>
    <w:multiLevelType w:val="multilevel"/>
    <w:tmpl w:val="CB8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F152B"/>
    <w:multiLevelType w:val="multilevel"/>
    <w:tmpl w:val="A8F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A3754"/>
    <w:multiLevelType w:val="multilevel"/>
    <w:tmpl w:val="875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816A5"/>
    <w:multiLevelType w:val="multilevel"/>
    <w:tmpl w:val="DB7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C27E2"/>
    <w:multiLevelType w:val="multilevel"/>
    <w:tmpl w:val="805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D454C"/>
    <w:multiLevelType w:val="multilevel"/>
    <w:tmpl w:val="82FE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2112C"/>
    <w:multiLevelType w:val="multilevel"/>
    <w:tmpl w:val="F4F0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23D16"/>
    <w:multiLevelType w:val="multilevel"/>
    <w:tmpl w:val="518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153CF"/>
    <w:multiLevelType w:val="multilevel"/>
    <w:tmpl w:val="E4C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D4EF3"/>
    <w:multiLevelType w:val="multilevel"/>
    <w:tmpl w:val="01E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258080">
    <w:abstractNumId w:val="8"/>
  </w:num>
  <w:num w:numId="2" w16cid:durableId="1202860904">
    <w:abstractNumId w:val="6"/>
  </w:num>
  <w:num w:numId="3" w16cid:durableId="587158766">
    <w:abstractNumId w:val="5"/>
  </w:num>
  <w:num w:numId="4" w16cid:durableId="1828594062">
    <w:abstractNumId w:val="4"/>
  </w:num>
  <w:num w:numId="5" w16cid:durableId="2079087293">
    <w:abstractNumId w:val="7"/>
  </w:num>
  <w:num w:numId="6" w16cid:durableId="1004741265">
    <w:abstractNumId w:val="3"/>
  </w:num>
  <w:num w:numId="7" w16cid:durableId="362827373">
    <w:abstractNumId w:val="2"/>
  </w:num>
  <w:num w:numId="8" w16cid:durableId="426660565">
    <w:abstractNumId w:val="1"/>
  </w:num>
  <w:num w:numId="9" w16cid:durableId="590628574">
    <w:abstractNumId w:val="0"/>
  </w:num>
  <w:num w:numId="10" w16cid:durableId="1927152233">
    <w:abstractNumId w:val="11"/>
  </w:num>
  <w:num w:numId="11" w16cid:durableId="1706980361">
    <w:abstractNumId w:val="20"/>
  </w:num>
  <w:num w:numId="12" w16cid:durableId="941448313">
    <w:abstractNumId w:val="34"/>
  </w:num>
  <w:num w:numId="13" w16cid:durableId="1371109044">
    <w:abstractNumId w:val="28"/>
  </w:num>
  <w:num w:numId="14" w16cid:durableId="1740978127">
    <w:abstractNumId w:val="15"/>
  </w:num>
  <w:num w:numId="15" w16cid:durableId="1614676421">
    <w:abstractNumId w:val="21"/>
  </w:num>
  <w:num w:numId="16" w16cid:durableId="1709835694">
    <w:abstractNumId w:val="13"/>
  </w:num>
  <w:num w:numId="17" w16cid:durableId="987706485">
    <w:abstractNumId w:val="18"/>
  </w:num>
  <w:num w:numId="18" w16cid:durableId="729619438">
    <w:abstractNumId w:val="24"/>
  </w:num>
  <w:num w:numId="19" w16cid:durableId="2116512500">
    <w:abstractNumId w:val="17"/>
  </w:num>
  <w:num w:numId="20" w16cid:durableId="716129933">
    <w:abstractNumId w:val="17"/>
    <w:lvlOverride w:ilvl="1">
      <w:lvl w:ilvl="1">
        <w:numFmt w:val="decimal"/>
        <w:lvlText w:val="%2."/>
        <w:lvlJc w:val="left"/>
      </w:lvl>
    </w:lvlOverride>
  </w:num>
  <w:num w:numId="21" w16cid:durableId="1114132864">
    <w:abstractNumId w:val="31"/>
  </w:num>
  <w:num w:numId="22" w16cid:durableId="1508011682">
    <w:abstractNumId w:val="35"/>
  </w:num>
  <w:num w:numId="23" w16cid:durableId="2144692413">
    <w:abstractNumId w:val="9"/>
  </w:num>
  <w:num w:numId="24" w16cid:durableId="392317351">
    <w:abstractNumId w:val="38"/>
  </w:num>
  <w:num w:numId="25" w16cid:durableId="404961031">
    <w:abstractNumId w:val="25"/>
  </w:num>
  <w:num w:numId="26" w16cid:durableId="1691880592">
    <w:abstractNumId w:val="23"/>
  </w:num>
  <w:num w:numId="27" w16cid:durableId="1264537646">
    <w:abstractNumId w:val="19"/>
  </w:num>
  <w:num w:numId="28" w16cid:durableId="1890149424">
    <w:abstractNumId w:val="26"/>
  </w:num>
  <w:num w:numId="29" w16cid:durableId="1536429483">
    <w:abstractNumId w:val="29"/>
  </w:num>
  <w:num w:numId="30" w16cid:durableId="1894467435">
    <w:abstractNumId w:val="14"/>
  </w:num>
  <w:num w:numId="31" w16cid:durableId="1659067170">
    <w:abstractNumId w:val="10"/>
  </w:num>
  <w:num w:numId="32" w16cid:durableId="425854876">
    <w:abstractNumId w:val="39"/>
  </w:num>
  <w:num w:numId="33" w16cid:durableId="1431122175">
    <w:abstractNumId w:val="16"/>
  </w:num>
  <w:num w:numId="34" w16cid:durableId="825319199">
    <w:abstractNumId w:val="32"/>
  </w:num>
  <w:num w:numId="35" w16cid:durableId="1611736488">
    <w:abstractNumId w:val="37"/>
  </w:num>
  <w:num w:numId="36" w16cid:durableId="522131465">
    <w:abstractNumId w:val="37"/>
    <w:lvlOverride w:ilvl="1">
      <w:lvl w:ilvl="1">
        <w:numFmt w:val="decimal"/>
        <w:lvlText w:val="%2."/>
        <w:lvlJc w:val="left"/>
      </w:lvl>
    </w:lvlOverride>
  </w:num>
  <w:num w:numId="37" w16cid:durableId="1281035267">
    <w:abstractNumId w:val="22"/>
  </w:num>
  <w:num w:numId="38" w16cid:durableId="1901212186">
    <w:abstractNumId w:val="36"/>
  </w:num>
  <w:num w:numId="39" w16cid:durableId="1110470789">
    <w:abstractNumId w:val="33"/>
  </w:num>
  <w:num w:numId="40" w16cid:durableId="550268303">
    <w:abstractNumId w:val="40"/>
  </w:num>
  <w:num w:numId="41" w16cid:durableId="295377881">
    <w:abstractNumId w:val="27"/>
  </w:num>
  <w:num w:numId="42" w16cid:durableId="1008216161">
    <w:abstractNumId w:val="12"/>
  </w:num>
  <w:num w:numId="43" w16cid:durableId="10010068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B63"/>
    <w:rsid w:val="0006063C"/>
    <w:rsid w:val="0010012E"/>
    <w:rsid w:val="0015074B"/>
    <w:rsid w:val="002501B4"/>
    <w:rsid w:val="0029639D"/>
    <w:rsid w:val="00326F90"/>
    <w:rsid w:val="00486439"/>
    <w:rsid w:val="006F2A16"/>
    <w:rsid w:val="009303B6"/>
    <w:rsid w:val="009326A3"/>
    <w:rsid w:val="009510AF"/>
    <w:rsid w:val="009A50D8"/>
    <w:rsid w:val="00AA1D8D"/>
    <w:rsid w:val="00B47730"/>
    <w:rsid w:val="00C57F43"/>
    <w:rsid w:val="00CB0664"/>
    <w:rsid w:val="00DF7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5325C"/>
  <w14:defaultImageDpi w14:val="300"/>
  <w15:docId w15:val="{3AAB86AB-ED5D-4BBB-991B-C7C2FC88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.last@hospital.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Atharva Sable</cp:lastModifiedBy>
  <cp:revision>9</cp:revision>
  <dcterms:created xsi:type="dcterms:W3CDTF">2013-12-23T23:15:00Z</dcterms:created>
  <dcterms:modified xsi:type="dcterms:W3CDTF">2025-09-13T17:32:00Z</dcterms:modified>
  <cp:category/>
</cp:coreProperties>
</file>